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971" w:rsidRDefault="00275266">
      <w:r w:rsidRPr="00275266">
        <w:rPr>
          <w:b/>
          <w:color w:val="000000" w:themeColor="text1"/>
        </w:rPr>
        <w:t>3/10/2025</w:t>
      </w:r>
      <w:r w:rsidRPr="00275266">
        <w:rPr>
          <w:b/>
          <w:color w:val="FF0000"/>
        </w:rPr>
        <w:br/>
      </w:r>
      <w:r>
        <w:rPr>
          <w:b/>
          <w:color w:val="FF0000"/>
        </w:rPr>
        <w:t xml:space="preserve">CODIGO: </w:t>
      </w:r>
      <w:r w:rsidRPr="00275266">
        <w:rPr>
          <w:color w:val="000000" w:themeColor="text1"/>
        </w:rPr>
        <w:t>20241135056</w:t>
      </w:r>
      <w:r w:rsidRPr="00275266">
        <w:rPr>
          <w:color w:val="000000" w:themeColor="text1"/>
        </w:rPr>
        <w:br/>
      </w:r>
      <w:proofErr w:type="spellStart"/>
      <w:r w:rsidRPr="00275266">
        <w:rPr>
          <w:b/>
          <w:color w:val="000000" w:themeColor="text1"/>
        </w:rPr>
        <w:t>Sareyi</w:t>
      </w:r>
      <w:proofErr w:type="spellEnd"/>
      <w:r w:rsidRPr="00275266">
        <w:rPr>
          <w:b/>
          <w:color w:val="000000" w:themeColor="text1"/>
        </w:rPr>
        <w:t xml:space="preserve"> </w:t>
      </w:r>
      <w:proofErr w:type="spellStart"/>
      <w:r w:rsidRPr="00275266">
        <w:rPr>
          <w:b/>
          <w:color w:val="000000" w:themeColor="text1"/>
        </w:rPr>
        <w:t>Yuliza</w:t>
      </w:r>
      <w:proofErr w:type="spellEnd"/>
      <w:r w:rsidRPr="00275266">
        <w:rPr>
          <w:b/>
          <w:color w:val="000000" w:themeColor="text1"/>
        </w:rPr>
        <w:t xml:space="preserve"> </w:t>
      </w:r>
      <w:proofErr w:type="spellStart"/>
      <w:r w:rsidRPr="00275266">
        <w:rPr>
          <w:b/>
          <w:color w:val="000000" w:themeColor="text1"/>
        </w:rPr>
        <w:t>Estupiñan</w:t>
      </w:r>
      <w:proofErr w:type="spellEnd"/>
      <w:r w:rsidRPr="00275266">
        <w:rPr>
          <w:b/>
          <w:color w:val="000000" w:themeColor="text1"/>
        </w:rPr>
        <w:t xml:space="preserve"> Ponce </w:t>
      </w:r>
      <w:r w:rsidRPr="00275266">
        <w:rPr>
          <w:b/>
          <w:color w:val="000000" w:themeColor="text1"/>
        </w:rPr>
        <w:br/>
      </w:r>
      <w:r>
        <w:rPr>
          <w:b/>
          <w:color w:val="FF0000"/>
        </w:rPr>
        <w:br/>
      </w:r>
      <w:r>
        <w:rPr>
          <w:b/>
          <w:color w:val="FF0000"/>
        </w:rPr>
        <w:br/>
      </w:r>
      <w:proofErr w:type="spellStart"/>
      <w:r>
        <w:rPr>
          <w:b/>
          <w:color w:val="FF0000"/>
        </w:rPr>
        <w:t>Parcial</w:t>
      </w:r>
      <w:proofErr w:type="spellEnd"/>
      <w:r>
        <w:rPr>
          <w:b/>
          <w:color w:val="FF0000"/>
        </w:rPr>
        <w:t xml:space="preserve"> 1</w:t>
      </w:r>
      <w:r>
        <w:rPr>
          <w:b/>
          <w:color w:val="FF0000"/>
        </w:rPr>
        <w:br/>
      </w:r>
      <w:proofErr w:type="spellStart"/>
      <w:r w:rsidRPr="00275266">
        <w:rPr>
          <w:b/>
          <w:color w:val="FF0000"/>
        </w:rPr>
        <w:t>Enunciado</w:t>
      </w:r>
      <w:proofErr w:type="spellEnd"/>
      <w:r w:rsidRPr="00275266">
        <w:rPr>
          <w:b/>
          <w:color w:val="FF0000"/>
        </w:rPr>
        <w:t>:</w:t>
      </w:r>
      <w:r w:rsidRPr="00275266">
        <w:br/>
      </w:r>
      <w:r>
        <w:t xml:space="preserve">Un </w:t>
      </w:r>
      <w:proofErr w:type="spellStart"/>
      <w:r>
        <w:t>futbolista</w:t>
      </w:r>
      <w:proofErr w:type="spellEnd"/>
      <w:r>
        <w:t xml:space="preserve"> </w:t>
      </w:r>
      <w:proofErr w:type="spellStart"/>
      <w:r>
        <w:t>lanza</w:t>
      </w:r>
      <w:proofErr w:type="spellEnd"/>
      <w:r>
        <w:t xml:space="preserve"> un balón con velocidad inicial v0 = 10 m/s formando un ángulo θ = 15° respecto al suelo. Calcular el tiempo total de vuelo (tiempo máximo), asumiendo g = 9.8 m/s² y </w:t>
      </w:r>
      <w:r>
        <w:t>lanzamiento/aterrizaje a la misma altura.</w:t>
      </w:r>
    </w:p>
    <w:p w:rsidR="00327971" w:rsidRDefault="00275266">
      <w:r>
        <w:t>Solución (rápida y directa):</w:t>
      </w:r>
    </w:p>
    <w:p w:rsidR="00327971" w:rsidRDefault="00275266">
      <w:r>
        <w:rPr>
          <w:b/>
        </w:rPr>
        <w:t>1) Fórmula del tiempo total de vuelo:</w:t>
      </w:r>
      <w:r>
        <w:rPr>
          <w:b/>
        </w:rPr>
        <w:br/>
      </w:r>
    </w:p>
    <w:p w:rsidR="00327971" w:rsidRDefault="00275266">
      <w:r>
        <w:t xml:space="preserve">   t_total = 2·v0·sin(θ) / g</w:t>
      </w:r>
    </w:p>
    <w:p w:rsidR="00327971" w:rsidRPr="00275266" w:rsidRDefault="00275266">
      <w:pPr>
        <w:rPr>
          <w:b/>
        </w:rPr>
      </w:pPr>
      <w:r w:rsidRPr="00275266">
        <w:rPr>
          <w:b/>
        </w:rPr>
        <w:t xml:space="preserve">2) Sustitución numérica </w:t>
      </w:r>
    </w:p>
    <w:p w:rsidR="00327971" w:rsidRDefault="00275266">
      <w:r>
        <w:t xml:space="preserve">   - θ = 15.0° → sin(θ) ≈ 0.258819045103</w:t>
      </w:r>
    </w:p>
    <w:p w:rsidR="00327971" w:rsidRDefault="00275266">
      <w:r>
        <w:t xml:space="preserve">   - Numerador: 2·v0·sin(θ) = 2·10.0·0.</w:t>
      </w:r>
      <w:r>
        <w:t>258819045103 = 5.176380902050</w:t>
      </w:r>
    </w:p>
    <w:p w:rsidR="00327971" w:rsidRDefault="00275266">
      <w:r>
        <w:t xml:space="preserve">   - Dividir por g = 9.8: t_total = 5.176380902050 / 9.8 = 0.528202132862 s</w:t>
      </w:r>
    </w:p>
    <w:p w:rsidR="00327971" w:rsidRPr="00275266" w:rsidRDefault="00275266">
      <w:pPr>
        <w:rPr>
          <w:b/>
        </w:rPr>
      </w:pPr>
      <w:r w:rsidRPr="00275266">
        <w:rPr>
          <w:b/>
        </w:rPr>
        <w:t xml:space="preserve">3) Resultado </w:t>
      </w:r>
    </w:p>
    <w:p w:rsidR="00275266" w:rsidRPr="00275266" w:rsidRDefault="00275266" w:rsidP="00275266">
      <w:pPr>
        <w:rPr>
          <w:color w:val="000000" w:themeColor="text1"/>
        </w:rPr>
      </w:pPr>
      <w:r>
        <w:t xml:space="preserve">   t_total ≈ 0.53 </w:t>
      </w:r>
      <w:proofErr w:type="gramStart"/>
      <w:r>
        <w:t>s  (</w:t>
      </w:r>
      <w:proofErr w:type="gramEnd"/>
      <w:r>
        <w:t>≈ 0.53 s)</w:t>
      </w:r>
      <w:r w:rsidR="00C43F0C">
        <w:br/>
      </w:r>
      <w:r w:rsidR="00C43F0C">
        <w:br/>
      </w:r>
      <w:proofErr w:type="spellStart"/>
      <w:r w:rsidRPr="00275266">
        <w:rPr>
          <w:b/>
          <w:color w:val="FF0000"/>
        </w:rPr>
        <w:t>Algoritmo</w:t>
      </w:r>
      <w:proofErr w:type="spellEnd"/>
      <w:r w:rsidRPr="00275266">
        <w:rPr>
          <w:b/>
          <w:color w:val="FF0000"/>
        </w:rPr>
        <w:t xml:space="preserve"> </w:t>
      </w:r>
      <w:proofErr w:type="spellStart"/>
      <w:r w:rsidRPr="00275266">
        <w:rPr>
          <w:b/>
          <w:color w:val="FF0000"/>
        </w:rPr>
        <w:t>pSeInt</w:t>
      </w:r>
      <w:proofErr w:type="spellEnd"/>
      <w:r>
        <w:rPr>
          <w:b/>
          <w:color w:val="FF0000"/>
        </w:rPr>
        <w:br/>
      </w:r>
      <w:r>
        <w:rPr>
          <w:b/>
          <w:color w:val="FF0000"/>
        </w:rPr>
        <w:br/>
      </w:r>
      <w:proofErr w:type="spellStart"/>
      <w:r w:rsidRPr="00275266">
        <w:rPr>
          <w:color w:val="000000" w:themeColor="text1"/>
        </w:rPr>
        <w:t>Algoritmo</w:t>
      </w:r>
      <w:proofErr w:type="spellEnd"/>
      <w:r w:rsidRPr="00275266">
        <w:rPr>
          <w:color w:val="000000" w:themeColor="text1"/>
        </w:rPr>
        <w:t xml:space="preserve"> </w:t>
      </w:r>
      <w:proofErr w:type="spellStart"/>
      <w:r w:rsidRPr="00275266">
        <w:rPr>
          <w:color w:val="000000" w:themeColor="text1"/>
        </w:rPr>
        <w:t>TiempoMaximoBalon</w:t>
      </w:r>
      <w:proofErr w:type="spellEnd"/>
    </w:p>
    <w:p w:rsidR="00275266" w:rsidRPr="00275266" w:rsidRDefault="00275266" w:rsidP="00275266">
      <w:pPr>
        <w:rPr>
          <w:color w:val="000000" w:themeColor="text1"/>
        </w:rPr>
      </w:pPr>
      <w:r w:rsidRPr="00275266">
        <w:rPr>
          <w:color w:val="000000" w:themeColor="text1"/>
        </w:rPr>
        <w:t xml:space="preserve">    </w:t>
      </w:r>
      <w:proofErr w:type="spellStart"/>
      <w:r w:rsidRPr="00275266">
        <w:rPr>
          <w:color w:val="000000" w:themeColor="text1"/>
        </w:rPr>
        <w:t>Definir</w:t>
      </w:r>
      <w:proofErr w:type="spellEnd"/>
      <w:r w:rsidRPr="00275266">
        <w:rPr>
          <w:color w:val="000000" w:themeColor="text1"/>
        </w:rPr>
        <w:t xml:space="preserve"> v0, </w:t>
      </w:r>
      <w:proofErr w:type="spellStart"/>
      <w:r w:rsidRPr="00275266">
        <w:rPr>
          <w:color w:val="000000" w:themeColor="text1"/>
        </w:rPr>
        <w:t>grados</w:t>
      </w:r>
      <w:proofErr w:type="spellEnd"/>
      <w:r w:rsidRPr="00275266">
        <w:rPr>
          <w:color w:val="000000" w:themeColor="text1"/>
        </w:rPr>
        <w:t xml:space="preserve">, g, rad, </w:t>
      </w:r>
      <w:proofErr w:type="spellStart"/>
      <w:r w:rsidRPr="00275266">
        <w:rPr>
          <w:color w:val="000000" w:themeColor="text1"/>
        </w:rPr>
        <w:t>t_total</w:t>
      </w:r>
      <w:proofErr w:type="spellEnd"/>
      <w:r w:rsidRPr="00275266">
        <w:rPr>
          <w:color w:val="000000" w:themeColor="text1"/>
        </w:rPr>
        <w:t xml:space="preserve"> Como Real</w:t>
      </w:r>
    </w:p>
    <w:p w:rsidR="00275266" w:rsidRPr="00275266" w:rsidRDefault="00275266" w:rsidP="00275266">
      <w:pPr>
        <w:rPr>
          <w:color w:val="000000" w:themeColor="text1"/>
        </w:rPr>
      </w:pPr>
      <w:r w:rsidRPr="00275266">
        <w:rPr>
          <w:color w:val="000000" w:themeColor="text1"/>
        </w:rPr>
        <w:tab/>
      </w:r>
    </w:p>
    <w:p w:rsidR="00275266" w:rsidRPr="00275266" w:rsidRDefault="00275266" w:rsidP="00275266">
      <w:pPr>
        <w:rPr>
          <w:color w:val="000000" w:themeColor="text1"/>
        </w:rPr>
      </w:pPr>
      <w:r w:rsidRPr="00275266">
        <w:rPr>
          <w:color w:val="000000" w:themeColor="text1"/>
        </w:rPr>
        <w:t xml:space="preserve">    // </w:t>
      </w:r>
      <w:proofErr w:type="spellStart"/>
      <w:r w:rsidRPr="00275266">
        <w:rPr>
          <w:color w:val="000000" w:themeColor="text1"/>
        </w:rPr>
        <w:t>Datos</w:t>
      </w:r>
      <w:proofErr w:type="spellEnd"/>
    </w:p>
    <w:p w:rsidR="00275266" w:rsidRPr="00275266" w:rsidRDefault="00275266" w:rsidP="00275266">
      <w:pPr>
        <w:rPr>
          <w:color w:val="000000" w:themeColor="text1"/>
        </w:rPr>
      </w:pPr>
      <w:r w:rsidRPr="00275266">
        <w:rPr>
          <w:color w:val="000000" w:themeColor="text1"/>
        </w:rPr>
        <w:t xml:space="preserve">    v0 &lt;- 10</w:t>
      </w:r>
    </w:p>
    <w:p w:rsidR="00275266" w:rsidRPr="00275266" w:rsidRDefault="00275266" w:rsidP="00275266">
      <w:pPr>
        <w:rPr>
          <w:color w:val="000000" w:themeColor="text1"/>
        </w:rPr>
      </w:pPr>
      <w:r w:rsidRPr="00275266">
        <w:rPr>
          <w:color w:val="000000" w:themeColor="text1"/>
        </w:rPr>
        <w:t xml:space="preserve">    </w:t>
      </w:r>
      <w:proofErr w:type="spellStart"/>
      <w:r w:rsidRPr="00275266">
        <w:rPr>
          <w:color w:val="000000" w:themeColor="text1"/>
        </w:rPr>
        <w:t>grados</w:t>
      </w:r>
      <w:proofErr w:type="spellEnd"/>
      <w:r w:rsidRPr="00275266">
        <w:rPr>
          <w:color w:val="000000" w:themeColor="text1"/>
        </w:rPr>
        <w:t xml:space="preserve"> &lt;- 15</w:t>
      </w:r>
    </w:p>
    <w:p w:rsidR="00275266" w:rsidRPr="00275266" w:rsidRDefault="00275266" w:rsidP="00275266">
      <w:pPr>
        <w:rPr>
          <w:color w:val="000000" w:themeColor="text1"/>
        </w:rPr>
      </w:pPr>
      <w:r w:rsidRPr="00275266">
        <w:rPr>
          <w:color w:val="000000" w:themeColor="text1"/>
        </w:rPr>
        <w:t xml:space="preserve">    g &lt;- 9.8</w:t>
      </w:r>
    </w:p>
    <w:p w:rsidR="00275266" w:rsidRPr="00275266" w:rsidRDefault="00275266" w:rsidP="00275266">
      <w:pPr>
        <w:rPr>
          <w:color w:val="000000" w:themeColor="text1"/>
        </w:rPr>
      </w:pPr>
      <w:r w:rsidRPr="00275266">
        <w:rPr>
          <w:color w:val="000000" w:themeColor="text1"/>
        </w:rPr>
        <w:tab/>
      </w:r>
    </w:p>
    <w:p w:rsidR="00275266" w:rsidRPr="00275266" w:rsidRDefault="00275266" w:rsidP="00275266">
      <w:pPr>
        <w:rPr>
          <w:color w:val="000000" w:themeColor="text1"/>
        </w:rPr>
      </w:pPr>
      <w:r w:rsidRPr="00275266">
        <w:rPr>
          <w:color w:val="000000" w:themeColor="text1"/>
        </w:rPr>
        <w:t xml:space="preserve">    // </w:t>
      </w:r>
      <w:proofErr w:type="spellStart"/>
      <w:r w:rsidRPr="00275266">
        <w:rPr>
          <w:color w:val="000000" w:themeColor="text1"/>
        </w:rPr>
        <w:t>Conversión</w:t>
      </w:r>
      <w:proofErr w:type="spellEnd"/>
      <w:r w:rsidRPr="00275266">
        <w:rPr>
          <w:color w:val="000000" w:themeColor="text1"/>
        </w:rPr>
        <w:t xml:space="preserve"> de </w:t>
      </w:r>
      <w:proofErr w:type="spellStart"/>
      <w:r w:rsidRPr="00275266">
        <w:rPr>
          <w:color w:val="000000" w:themeColor="text1"/>
        </w:rPr>
        <w:t>grados</w:t>
      </w:r>
      <w:proofErr w:type="spellEnd"/>
      <w:r w:rsidRPr="00275266">
        <w:rPr>
          <w:color w:val="000000" w:themeColor="text1"/>
        </w:rPr>
        <w:t xml:space="preserve"> a </w:t>
      </w:r>
      <w:proofErr w:type="spellStart"/>
      <w:r w:rsidRPr="00275266">
        <w:rPr>
          <w:color w:val="000000" w:themeColor="text1"/>
        </w:rPr>
        <w:t>radianes</w:t>
      </w:r>
      <w:proofErr w:type="spellEnd"/>
    </w:p>
    <w:p w:rsidR="00275266" w:rsidRPr="00275266" w:rsidRDefault="00275266" w:rsidP="00275266">
      <w:pPr>
        <w:rPr>
          <w:color w:val="000000" w:themeColor="text1"/>
        </w:rPr>
      </w:pPr>
      <w:r w:rsidRPr="00275266">
        <w:rPr>
          <w:color w:val="000000" w:themeColor="text1"/>
        </w:rPr>
        <w:lastRenderedPageBreak/>
        <w:t xml:space="preserve">    rad &lt;- </w:t>
      </w:r>
      <w:proofErr w:type="spellStart"/>
      <w:r w:rsidRPr="00275266">
        <w:rPr>
          <w:color w:val="000000" w:themeColor="text1"/>
        </w:rPr>
        <w:t>grados</w:t>
      </w:r>
      <w:proofErr w:type="spellEnd"/>
      <w:r w:rsidRPr="00275266">
        <w:rPr>
          <w:color w:val="000000" w:themeColor="text1"/>
        </w:rPr>
        <w:t xml:space="preserve"> * (3.1416 / 180)</w:t>
      </w:r>
      <w:bookmarkStart w:id="0" w:name="_GoBack"/>
      <w:bookmarkEnd w:id="0"/>
    </w:p>
    <w:p w:rsidR="00275266" w:rsidRPr="00275266" w:rsidRDefault="00275266" w:rsidP="00275266">
      <w:pPr>
        <w:rPr>
          <w:color w:val="000000" w:themeColor="text1"/>
        </w:rPr>
      </w:pPr>
      <w:r w:rsidRPr="00275266">
        <w:rPr>
          <w:color w:val="000000" w:themeColor="text1"/>
        </w:rPr>
        <w:tab/>
      </w:r>
    </w:p>
    <w:p w:rsidR="00275266" w:rsidRPr="00275266" w:rsidRDefault="00275266" w:rsidP="00275266">
      <w:pPr>
        <w:rPr>
          <w:color w:val="000000" w:themeColor="text1"/>
        </w:rPr>
      </w:pPr>
      <w:r w:rsidRPr="00275266">
        <w:rPr>
          <w:color w:val="000000" w:themeColor="text1"/>
        </w:rPr>
        <w:t xml:space="preserve">    // </w:t>
      </w:r>
      <w:proofErr w:type="spellStart"/>
      <w:r w:rsidRPr="00275266">
        <w:rPr>
          <w:color w:val="000000" w:themeColor="text1"/>
        </w:rPr>
        <w:t>Fórmula</w:t>
      </w:r>
      <w:proofErr w:type="spellEnd"/>
      <w:r w:rsidRPr="00275266">
        <w:rPr>
          <w:color w:val="000000" w:themeColor="text1"/>
        </w:rPr>
        <w:t xml:space="preserve"> del </w:t>
      </w:r>
      <w:proofErr w:type="spellStart"/>
      <w:r w:rsidRPr="00275266">
        <w:rPr>
          <w:color w:val="000000" w:themeColor="text1"/>
        </w:rPr>
        <w:t>tiempo</w:t>
      </w:r>
      <w:proofErr w:type="spellEnd"/>
      <w:r w:rsidRPr="00275266">
        <w:rPr>
          <w:color w:val="000000" w:themeColor="text1"/>
        </w:rPr>
        <w:t xml:space="preserve"> total de </w:t>
      </w:r>
      <w:proofErr w:type="spellStart"/>
      <w:r w:rsidRPr="00275266">
        <w:rPr>
          <w:color w:val="000000" w:themeColor="text1"/>
        </w:rPr>
        <w:t>vuelo</w:t>
      </w:r>
      <w:proofErr w:type="spellEnd"/>
    </w:p>
    <w:p w:rsidR="00275266" w:rsidRPr="00275266" w:rsidRDefault="00275266" w:rsidP="00275266">
      <w:pPr>
        <w:rPr>
          <w:color w:val="000000" w:themeColor="text1"/>
        </w:rPr>
      </w:pPr>
      <w:r w:rsidRPr="00275266">
        <w:rPr>
          <w:color w:val="000000" w:themeColor="text1"/>
        </w:rPr>
        <w:t xml:space="preserve">    </w:t>
      </w:r>
      <w:proofErr w:type="spellStart"/>
      <w:r w:rsidRPr="00275266">
        <w:rPr>
          <w:color w:val="000000" w:themeColor="text1"/>
        </w:rPr>
        <w:t>t_total</w:t>
      </w:r>
      <w:proofErr w:type="spellEnd"/>
      <w:r w:rsidRPr="00275266">
        <w:rPr>
          <w:color w:val="000000" w:themeColor="text1"/>
        </w:rPr>
        <w:t xml:space="preserve"> &lt;- (2 * v0 * Sen(rad)) / g</w:t>
      </w:r>
    </w:p>
    <w:p w:rsidR="00275266" w:rsidRPr="00275266" w:rsidRDefault="00275266" w:rsidP="00275266">
      <w:pPr>
        <w:rPr>
          <w:color w:val="000000" w:themeColor="text1"/>
        </w:rPr>
      </w:pPr>
      <w:r w:rsidRPr="00275266">
        <w:rPr>
          <w:color w:val="000000" w:themeColor="text1"/>
        </w:rPr>
        <w:tab/>
      </w:r>
    </w:p>
    <w:p w:rsidR="00275266" w:rsidRPr="00275266" w:rsidRDefault="00275266" w:rsidP="00275266">
      <w:pPr>
        <w:rPr>
          <w:color w:val="000000" w:themeColor="text1"/>
        </w:rPr>
      </w:pPr>
      <w:r w:rsidRPr="00275266">
        <w:rPr>
          <w:color w:val="000000" w:themeColor="text1"/>
        </w:rPr>
        <w:t xml:space="preserve">    // </w:t>
      </w:r>
      <w:proofErr w:type="spellStart"/>
      <w:r w:rsidRPr="00275266">
        <w:rPr>
          <w:color w:val="000000" w:themeColor="text1"/>
        </w:rPr>
        <w:t>Mostrar</w:t>
      </w:r>
      <w:proofErr w:type="spellEnd"/>
      <w:r w:rsidRPr="00275266">
        <w:rPr>
          <w:color w:val="000000" w:themeColor="text1"/>
        </w:rPr>
        <w:t xml:space="preserve"> </w:t>
      </w:r>
      <w:proofErr w:type="spellStart"/>
      <w:r w:rsidRPr="00275266">
        <w:rPr>
          <w:color w:val="000000" w:themeColor="text1"/>
        </w:rPr>
        <w:t>resultado</w:t>
      </w:r>
      <w:proofErr w:type="spellEnd"/>
    </w:p>
    <w:p w:rsidR="00275266" w:rsidRPr="00275266" w:rsidRDefault="00275266" w:rsidP="00275266">
      <w:pPr>
        <w:rPr>
          <w:color w:val="000000" w:themeColor="text1"/>
        </w:rPr>
      </w:pPr>
      <w:r w:rsidRPr="00275266">
        <w:rPr>
          <w:color w:val="000000" w:themeColor="text1"/>
        </w:rPr>
        <w:t xml:space="preserve">    </w:t>
      </w:r>
      <w:proofErr w:type="spellStart"/>
      <w:r w:rsidRPr="00275266">
        <w:rPr>
          <w:color w:val="000000" w:themeColor="text1"/>
        </w:rPr>
        <w:t>Escribir</w:t>
      </w:r>
      <w:proofErr w:type="spellEnd"/>
      <w:r w:rsidRPr="00275266">
        <w:rPr>
          <w:color w:val="000000" w:themeColor="text1"/>
        </w:rPr>
        <w:t xml:space="preserve"> "El </w:t>
      </w:r>
      <w:proofErr w:type="spellStart"/>
      <w:r w:rsidRPr="00275266">
        <w:rPr>
          <w:color w:val="000000" w:themeColor="text1"/>
        </w:rPr>
        <w:t>tiempo</w:t>
      </w:r>
      <w:proofErr w:type="spellEnd"/>
      <w:r w:rsidRPr="00275266">
        <w:rPr>
          <w:color w:val="000000" w:themeColor="text1"/>
        </w:rPr>
        <w:t xml:space="preserve"> total de </w:t>
      </w:r>
      <w:proofErr w:type="spellStart"/>
      <w:r w:rsidRPr="00275266">
        <w:rPr>
          <w:color w:val="000000" w:themeColor="text1"/>
        </w:rPr>
        <w:t>vuelo</w:t>
      </w:r>
      <w:proofErr w:type="spellEnd"/>
      <w:r w:rsidRPr="00275266">
        <w:rPr>
          <w:color w:val="000000" w:themeColor="text1"/>
        </w:rPr>
        <w:t xml:space="preserve"> es: ", </w:t>
      </w:r>
      <w:proofErr w:type="spellStart"/>
      <w:r w:rsidRPr="00275266">
        <w:rPr>
          <w:color w:val="000000" w:themeColor="text1"/>
        </w:rPr>
        <w:t>t_total</w:t>
      </w:r>
      <w:proofErr w:type="spellEnd"/>
      <w:r w:rsidRPr="00275266">
        <w:rPr>
          <w:color w:val="000000" w:themeColor="text1"/>
        </w:rPr>
        <w:t xml:space="preserve">, " </w:t>
      </w:r>
      <w:proofErr w:type="spellStart"/>
      <w:r w:rsidRPr="00275266">
        <w:rPr>
          <w:color w:val="000000" w:themeColor="text1"/>
        </w:rPr>
        <w:t>segundos</w:t>
      </w:r>
      <w:proofErr w:type="spellEnd"/>
      <w:r w:rsidRPr="00275266">
        <w:rPr>
          <w:color w:val="000000" w:themeColor="text1"/>
        </w:rPr>
        <w:t>"</w:t>
      </w:r>
    </w:p>
    <w:p w:rsidR="00327971" w:rsidRPr="00275266" w:rsidRDefault="00275266" w:rsidP="00275266">
      <w:pPr>
        <w:rPr>
          <w:color w:val="000000" w:themeColor="text1"/>
        </w:rPr>
      </w:pPr>
      <w:proofErr w:type="spellStart"/>
      <w:r w:rsidRPr="00275266">
        <w:rPr>
          <w:color w:val="000000" w:themeColor="text1"/>
        </w:rPr>
        <w:t>FinAlgoritmo</w:t>
      </w:r>
      <w:proofErr w:type="spellEnd"/>
    </w:p>
    <w:p w:rsidR="00327971" w:rsidRPr="00275266" w:rsidRDefault="00275266">
      <w:pPr>
        <w:rPr>
          <w:color w:val="000000" w:themeColor="text1"/>
        </w:rPr>
      </w:pPr>
      <w:r w:rsidRPr="00275266">
        <w:rPr>
          <w:color w:val="000000" w:themeColor="text1"/>
        </w:rPr>
        <w:br/>
      </w:r>
      <w:r w:rsidRPr="00275266">
        <w:rPr>
          <w:color w:val="000000" w:themeColor="text1"/>
        </w:rPr>
        <w:drawing>
          <wp:inline distT="0" distB="0" distL="0" distR="0" wp14:anchorId="3E5BAE52" wp14:editId="3543B85B">
            <wp:extent cx="5486400" cy="42462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7971" w:rsidRPr="002752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75266"/>
    <w:rsid w:val="0029639D"/>
    <w:rsid w:val="00326F90"/>
    <w:rsid w:val="00327971"/>
    <w:rsid w:val="00AA1D8D"/>
    <w:rsid w:val="00B47730"/>
    <w:rsid w:val="00C43F0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7900FD"/>
  <w14:defaultImageDpi w14:val="300"/>
  <w15:docId w15:val="{9559B5B9-1031-4A5E-902B-48E5ECF27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78178D-58A0-4977-BAAA-93D2CFBFE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921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Solución simple: tiempo máximo de vuelo</vt:lpstr>
      <vt:lpstr/>
    </vt:vector>
  </TitlesOfParts>
  <Manager/>
  <Company/>
  <LinksUpToDate>false</LinksUpToDate>
  <CharactersWithSpaces>1086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Solución simple: tiempo máximo de vuelo</dc:title>
  <dc:subject/>
  <dc:creator>Asistente</dc:creator>
  <cp:keywords/>
  <dc:description>generated by python-docx</dc:description>
  <cp:lastModifiedBy>Aulas de Informática FCE - 312</cp:lastModifiedBy>
  <cp:revision>2</cp:revision>
  <dcterms:created xsi:type="dcterms:W3CDTF">2025-10-03T18:27:00Z</dcterms:created>
  <dcterms:modified xsi:type="dcterms:W3CDTF">2025-10-03T18:27:00Z</dcterms:modified>
  <cp:category/>
</cp:coreProperties>
</file>